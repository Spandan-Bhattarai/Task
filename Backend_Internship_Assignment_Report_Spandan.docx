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1C2D1" w14:textId="77777777" w:rsidR="00A256A3" w:rsidRPr="00A256A3" w:rsidRDefault="00A256A3" w:rsidP="00A256A3">
      <w:pPr>
        <w:pStyle w:val="Heading1"/>
        <w:jc w:val="center"/>
        <w:rPr>
          <w:sz w:val="32"/>
          <w:szCs w:val="32"/>
        </w:rPr>
      </w:pPr>
      <w:r w:rsidRPr="00A256A3">
        <w:rPr>
          <w:sz w:val="32"/>
          <w:szCs w:val="32"/>
        </w:rPr>
        <w:t>Backend Internship Assignment – Solution Report</w:t>
      </w:r>
    </w:p>
    <w:p w14:paraId="0D5650CA" w14:textId="540B8B2C" w:rsidR="00A256A3" w:rsidRDefault="00A256A3" w:rsidP="00A256A3">
      <w:pPr>
        <w:pStyle w:val="Heading2"/>
        <w:jc w:val="left"/>
        <w:rPr>
          <w:b w:val="0"/>
          <w:bCs w:val="0"/>
          <w:color w:val="auto"/>
          <w:sz w:val="28"/>
          <w:szCs w:val="28"/>
        </w:rPr>
      </w:pPr>
      <w:r w:rsidRPr="00A256A3">
        <w:rPr>
          <w:color w:val="auto"/>
          <w:sz w:val="28"/>
          <w:szCs w:val="28"/>
        </w:rPr>
        <w:t xml:space="preserve">Candidate Name: </w:t>
      </w:r>
      <w:r w:rsidRPr="00A256A3">
        <w:rPr>
          <w:b w:val="0"/>
          <w:bCs w:val="0"/>
          <w:color w:val="auto"/>
          <w:sz w:val="28"/>
          <w:szCs w:val="28"/>
        </w:rPr>
        <w:t>Spandan Bhattarai</w:t>
      </w:r>
      <w:r w:rsidRPr="00A256A3">
        <w:rPr>
          <w:color w:val="auto"/>
          <w:sz w:val="28"/>
          <w:szCs w:val="28"/>
        </w:rPr>
        <w:br/>
        <w:t xml:space="preserve">Date: </w:t>
      </w:r>
      <w:r w:rsidRPr="00A256A3">
        <w:rPr>
          <w:b w:val="0"/>
          <w:bCs w:val="0"/>
          <w:color w:val="auto"/>
          <w:sz w:val="28"/>
          <w:szCs w:val="28"/>
        </w:rPr>
        <w:t>2025-07-25</w:t>
      </w:r>
      <w:r w:rsidRPr="00A256A3">
        <w:rPr>
          <w:color w:val="auto"/>
          <w:sz w:val="28"/>
          <w:szCs w:val="28"/>
        </w:rPr>
        <w:br/>
        <w:t xml:space="preserve">Role: </w:t>
      </w:r>
      <w:r w:rsidRPr="00A256A3">
        <w:rPr>
          <w:b w:val="0"/>
          <w:bCs w:val="0"/>
          <w:color w:val="auto"/>
          <w:sz w:val="28"/>
          <w:szCs w:val="28"/>
        </w:rPr>
        <w:t>Backend Intern</w:t>
      </w:r>
      <w:r w:rsidRPr="00A256A3">
        <w:rPr>
          <w:color w:val="auto"/>
          <w:sz w:val="28"/>
          <w:szCs w:val="28"/>
        </w:rPr>
        <w:br/>
        <w:t xml:space="preserve">Tech Stack: </w:t>
      </w:r>
      <w:r w:rsidRPr="00A256A3">
        <w:rPr>
          <w:b w:val="0"/>
          <w:bCs w:val="0"/>
          <w:color w:val="auto"/>
          <w:sz w:val="28"/>
          <w:szCs w:val="28"/>
        </w:rPr>
        <w:t>Python (Flask), SQLite, Postman</w:t>
      </w:r>
    </w:p>
    <w:p w14:paraId="21989404" w14:textId="77777777" w:rsidR="00A256A3" w:rsidRPr="00A256A3" w:rsidRDefault="00A256A3" w:rsidP="00A256A3">
      <w:pPr>
        <w:pStyle w:val="Heading1"/>
        <w:jc w:val="center"/>
        <w:rPr>
          <w:sz w:val="32"/>
          <w:szCs w:val="32"/>
        </w:rPr>
      </w:pPr>
      <w:r w:rsidRPr="00A256A3">
        <w:rPr>
          <w:sz w:val="32"/>
          <w:szCs w:val="32"/>
        </w:rPr>
        <w:t>Assignment Overview</w:t>
      </w:r>
    </w:p>
    <w:p w14:paraId="757311FA" w14:textId="77777777" w:rsidR="00A256A3" w:rsidRPr="00A256A3" w:rsidRDefault="00A256A3" w:rsidP="00A256A3">
      <w:r w:rsidRPr="00A256A3">
        <w:t>The test consisted of two tasks:</w:t>
      </w:r>
    </w:p>
    <w:p w14:paraId="5A858A52" w14:textId="77777777" w:rsidR="00A256A3" w:rsidRPr="00A256A3" w:rsidRDefault="00A256A3" w:rsidP="00A256A3">
      <w:pPr>
        <w:pStyle w:val="ListParagraph"/>
        <w:numPr>
          <w:ilvl w:val="0"/>
          <w:numId w:val="11"/>
        </w:numPr>
        <w:spacing w:line="360" w:lineRule="auto"/>
        <w:ind w:left="990"/>
      </w:pPr>
      <w:r w:rsidRPr="00A256A3">
        <w:t>Design and implement RESTful blog APIs with CRUD capabilities.</w:t>
      </w:r>
    </w:p>
    <w:p w14:paraId="50185836" w14:textId="77777777" w:rsidR="00A256A3" w:rsidRPr="00A256A3" w:rsidRDefault="00A256A3" w:rsidP="00A256A3">
      <w:pPr>
        <w:pStyle w:val="ListParagraph"/>
        <w:numPr>
          <w:ilvl w:val="0"/>
          <w:numId w:val="11"/>
        </w:numPr>
        <w:spacing w:line="360" w:lineRule="auto"/>
        <w:ind w:left="990"/>
      </w:pPr>
      <w:r w:rsidRPr="00A256A3">
        <w:t>Write a function to find a pair in an array that sums to a given target.</w:t>
      </w:r>
    </w:p>
    <w:p w14:paraId="3687928A" w14:textId="0A0D9738" w:rsidR="00A256A3" w:rsidRPr="00A256A3" w:rsidRDefault="00A256A3" w:rsidP="00A256A3">
      <w:pPr>
        <w:spacing w:before="0" w:after="200"/>
        <w:jc w:val="left"/>
      </w:pPr>
      <w:r>
        <w:br w:type="page"/>
      </w:r>
    </w:p>
    <w:p w14:paraId="14618B8D" w14:textId="2EF1CD1B" w:rsidR="00351DC5" w:rsidRPr="00A256A3" w:rsidRDefault="00000000" w:rsidP="00A256A3">
      <w:pPr>
        <w:pStyle w:val="Heading1"/>
        <w:jc w:val="center"/>
        <w:rPr>
          <w:sz w:val="32"/>
          <w:szCs w:val="32"/>
        </w:rPr>
      </w:pPr>
      <w:r w:rsidRPr="00A256A3">
        <w:rPr>
          <w:sz w:val="32"/>
          <w:szCs w:val="32"/>
        </w:rPr>
        <w:lastRenderedPageBreak/>
        <w:t>Task 1: Blog API Development</w:t>
      </w:r>
    </w:p>
    <w:p w14:paraId="48F93C61" w14:textId="77777777" w:rsidR="00A256A3" w:rsidRPr="00A256A3" w:rsidRDefault="00A256A3" w:rsidP="00A256A3">
      <w:pPr>
        <w:pStyle w:val="Heading3"/>
        <w:rPr>
          <w:color w:val="auto"/>
        </w:rPr>
      </w:pPr>
      <w:r w:rsidRPr="00A256A3">
        <w:rPr>
          <w:color w:val="auto"/>
        </w:rPr>
        <w:t>Each blog should contain:</w:t>
      </w:r>
    </w:p>
    <w:p w14:paraId="1C8E40FD" w14:textId="77777777" w:rsidR="00A256A3" w:rsidRPr="00A256A3" w:rsidRDefault="00A256A3" w:rsidP="00A256A3">
      <w:pPr>
        <w:pStyle w:val="Heading3"/>
        <w:numPr>
          <w:ilvl w:val="0"/>
          <w:numId w:val="12"/>
        </w:numPr>
        <w:rPr>
          <w:b w:val="0"/>
          <w:bCs w:val="0"/>
          <w:color w:val="auto"/>
        </w:rPr>
      </w:pPr>
      <w:r w:rsidRPr="00A256A3">
        <w:rPr>
          <w:b w:val="0"/>
          <w:bCs w:val="0"/>
          <w:color w:val="auto"/>
        </w:rPr>
        <w:t>title (string)</w:t>
      </w:r>
    </w:p>
    <w:p w14:paraId="185FE508" w14:textId="77777777" w:rsidR="00A256A3" w:rsidRPr="00A256A3" w:rsidRDefault="00A256A3" w:rsidP="00A256A3">
      <w:pPr>
        <w:pStyle w:val="Heading3"/>
        <w:numPr>
          <w:ilvl w:val="0"/>
          <w:numId w:val="12"/>
        </w:numPr>
        <w:rPr>
          <w:b w:val="0"/>
          <w:bCs w:val="0"/>
          <w:color w:val="auto"/>
        </w:rPr>
      </w:pPr>
      <w:r w:rsidRPr="00A256A3">
        <w:rPr>
          <w:b w:val="0"/>
          <w:bCs w:val="0"/>
          <w:color w:val="auto"/>
        </w:rPr>
        <w:t>description (string)</w:t>
      </w:r>
    </w:p>
    <w:p w14:paraId="31E22372" w14:textId="77777777" w:rsidR="00A256A3" w:rsidRPr="00A256A3" w:rsidRDefault="00A256A3" w:rsidP="00A256A3">
      <w:pPr>
        <w:pStyle w:val="Heading3"/>
        <w:numPr>
          <w:ilvl w:val="0"/>
          <w:numId w:val="12"/>
        </w:numPr>
        <w:rPr>
          <w:b w:val="0"/>
          <w:bCs w:val="0"/>
          <w:color w:val="auto"/>
        </w:rPr>
      </w:pPr>
      <w:r w:rsidRPr="00A256A3">
        <w:rPr>
          <w:b w:val="0"/>
          <w:bCs w:val="0"/>
          <w:color w:val="auto"/>
        </w:rPr>
        <w:t>category (string; one per blog)</w:t>
      </w:r>
    </w:p>
    <w:p w14:paraId="69687F3B" w14:textId="77777777" w:rsidR="00351DC5" w:rsidRDefault="00000000" w:rsidP="00A256A3">
      <w:pPr>
        <w:pStyle w:val="Heading2"/>
      </w:pPr>
      <w:r>
        <w:t>API Endpoints Implemented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2476"/>
        <w:gridCol w:w="2477"/>
      </w:tblGrid>
      <w:tr w:rsidR="00A256A3" w:rsidRPr="00A256A3" w14:paraId="3B3C2BE2" w14:textId="77777777" w:rsidTr="00A256A3">
        <w:trPr>
          <w:trHeight w:val="850"/>
          <w:jc w:val="center"/>
        </w:trPr>
        <w:tc>
          <w:tcPr>
            <w:tcW w:w="2476" w:type="dxa"/>
            <w:vAlign w:val="center"/>
            <w:hideMark/>
          </w:tcPr>
          <w:p w14:paraId="359DE885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color w:val="auto"/>
              </w:rPr>
            </w:pPr>
            <w:r w:rsidRPr="00A256A3">
              <w:rPr>
                <w:color w:val="auto"/>
              </w:rPr>
              <w:t>Endpoint</w:t>
            </w:r>
          </w:p>
        </w:tc>
        <w:tc>
          <w:tcPr>
            <w:tcW w:w="2476" w:type="dxa"/>
            <w:vAlign w:val="center"/>
            <w:hideMark/>
          </w:tcPr>
          <w:p w14:paraId="05EE0419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color w:val="auto"/>
              </w:rPr>
            </w:pPr>
            <w:r w:rsidRPr="00A256A3">
              <w:rPr>
                <w:color w:val="auto"/>
              </w:rPr>
              <w:t>Method</w:t>
            </w:r>
          </w:p>
        </w:tc>
        <w:tc>
          <w:tcPr>
            <w:tcW w:w="2477" w:type="dxa"/>
            <w:vAlign w:val="center"/>
            <w:hideMark/>
          </w:tcPr>
          <w:p w14:paraId="171FD507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color w:val="auto"/>
              </w:rPr>
            </w:pPr>
            <w:r w:rsidRPr="00A256A3">
              <w:rPr>
                <w:color w:val="auto"/>
              </w:rPr>
              <w:t>Description</w:t>
            </w:r>
          </w:p>
        </w:tc>
      </w:tr>
      <w:tr w:rsidR="00A256A3" w:rsidRPr="00A256A3" w14:paraId="09EE435D" w14:textId="77777777" w:rsidTr="00A256A3">
        <w:trPr>
          <w:trHeight w:val="850"/>
          <w:jc w:val="center"/>
        </w:trPr>
        <w:tc>
          <w:tcPr>
            <w:tcW w:w="2476" w:type="dxa"/>
            <w:vAlign w:val="center"/>
            <w:hideMark/>
          </w:tcPr>
          <w:p w14:paraId="0E6C5BBD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color w:val="auto"/>
              </w:rPr>
            </w:pPr>
            <w:r w:rsidRPr="00A256A3">
              <w:rPr>
                <w:color w:val="auto"/>
              </w:rPr>
              <w:t>/</w:t>
            </w:r>
            <w:proofErr w:type="gramStart"/>
            <w:r w:rsidRPr="00A256A3">
              <w:rPr>
                <w:color w:val="auto"/>
              </w:rPr>
              <w:t>blogs</w:t>
            </w:r>
            <w:proofErr w:type="gramEnd"/>
          </w:p>
        </w:tc>
        <w:tc>
          <w:tcPr>
            <w:tcW w:w="2476" w:type="dxa"/>
            <w:vAlign w:val="center"/>
            <w:hideMark/>
          </w:tcPr>
          <w:p w14:paraId="6E0824F1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b w:val="0"/>
                <w:bCs w:val="0"/>
                <w:color w:val="auto"/>
              </w:rPr>
            </w:pPr>
            <w:r w:rsidRPr="00A256A3">
              <w:rPr>
                <w:b w:val="0"/>
                <w:bCs w:val="0"/>
                <w:color w:val="auto"/>
              </w:rPr>
              <w:t>GET</w:t>
            </w:r>
          </w:p>
        </w:tc>
        <w:tc>
          <w:tcPr>
            <w:tcW w:w="2477" w:type="dxa"/>
            <w:vAlign w:val="center"/>
            <w:hideMark/>
          </w:tcPr>
          <w:p w14:paraId="497E3619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b w:val="0"/>
                <w:bCs w:val="0"/>
                <w:color w:val="auto"/>
              </w:rPr>
            </w:pPr>
            <w:r w:rsidRPr="00A256A3">
              <w:rPr>
                <w:b w:val="0"/>
                <w:bCs w:val="0"/>
                <w:color w:val="auto"/>
              </w:rPr>
              <w:t>Get all blogs</w:t>
            </w:r>
          </w:p>
        </w:tc>
      </w:tr>
      <w:tr w:rsidR="00A256A3" w:rsidRPr="00A256A3" w14:paraId="53B3C09F" w14:textId="77777777" w:rsidTr="00A256A3">
        <w:trPr>
          <w:trHeight w:val="850"/>
          <w:jc w:val="center"/>
        </w:trPr>
        <w:tc>
          <w:tcPr>
            <w:tcW w:w="2476" w:type="dxa"/>
            <w:vAlign w:val="center"/>
            <w:hideMark/>
          </w:tcPr>
          <w:p w14:paraId="149AF7F1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color w:val="auto"/>
              </w:rPr>
            </w:pPr>
            <w:r w:rsidRPr="00A256A3">
              <w:rPr>
                <w:color w:val="auto"/>
              </w:rPr>
              <w:t>/blogs/&lt;id&gt;</w:t>
            </w:r>
          </w:p>
        </w:tc>
        <w:tc>
          <w:tcPr>
            <w:tcW w:w="2476" w:type="dxa"/>
            <w:vAlign w:val="center"/>
            <w:hideMark/>
          </w:tcPr>
          <w:p w14:paraId="18269206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b w:val="0"/>
                <w:bCs w:val="0"/>
                <w:color w:val="auto"/>
              </w:rPr>
            </w:pPr>
            <w:r w:rsidRPr="00A256A3">
              <w:rPr>
                <w:b w:val="0"/>
                <w:bCs w:val="0"/>
                <w:color w:val="auto"/>
              </w:rPr>
              <w:t>GET</w:t>
            </w:r>
          </w:p>
        </w:tc>
        <w:tc>
          <w:tcPr>
            <w:tcW w:w="2477" w:type="dxa"/>
            <w:vAlign w:val="center"/>
            <w:hideMark/>
          </w:tcPr>
          <w:p w14:paraId="1ABCAFDF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b w:val="0"/>
                <w:bCs w:val="0"/>
                <w:color w:val="auto"/>
              </w:rPr>
            </w:pPr>
            <w:r w:rsidRPr="00A256A3">
              <w:rPr>
                <w:b w:val="0"/>
                <w:bCs w:val="0"/>
                <w:color w:val="auto"/>
              </w:rPr>
              <w:t>Get a blog by its ID</w:t>
            </w:r>
          </w:p>
        </w:tc>
      </w:tr>
      <w:tr w:rsidR="00A256A3" w:rsidRPr="00A256A3" w14:paraId="237B714A" w14:textId="77777777" w:rsidTr="00A256A3">
        <w:trPr>
          <w:trHeight w:val="850"/>
          <w:jc w:val="center"/>
        </w:trPr>
        <w:tc>
          <w:tcPr>
            <w:tcW w:w="2476" w:type="dxa"/>
            <w:vAlign w:val="center"/>
            <w:hideMark/>
          </w:tcPr>
          <w:p w14:paraId="31F17FF6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color w:val="auto"/>
              </w:rPr>
            </w:pPr>
            <w:r w:rsidRPr="00A256A3">
              <w:rPr>
                <w:color w:val="auto"/>
              </w:rPr>
              <w:t>/</w:t>
            </w:r>
            <w:proofErr w:type="gramStart"/>
            <w:r w:rsidRPr="00A256A3">
              <w:rPr>
                <w:color w:val="auto"/>
              </w:rPr>
              <w:t>blogs</w:t>
            </w:r>
            <w:proofErr w:type="gramEnd"/>
          </w:p>
        </w:tc>
        <w:tc>
          <w:tcPr>
            <w:tcW w:w="2476" w:type="dxa"/>
            <w:vAlign w:val="center"/>
            <w:hideMark/>
          </w:tcPr>
          <w:p w14:paraId="18C6BEEF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b w:val="0"/>
                <w:bCs w:val="0"/>
                <w:color w:val="auto"/>
              </w:rPr>
            </w:pPr>
            <w:r w:rsidRPr="00A256A3">
              <w:rPr>
                <w:b w:val="0"/>
                <w:bCs w:val="0"/>
                <w:color w:val="auto"/>
              </w:rPr>
              <w:t>POST</w:t>
            </w:r>
          </w:p>
        </w:tc>
        <w:tc>
          <w:tcPr>
            <w:tcW w:w="2477" w:type="dxa"/>
            <w:vAlign w:val="center"/>
            <w:hideMark/>
          </w:tcPr>
          <w:p w14:paraId="1B97A401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b w:val="0"/>
                <w:bCs w:val="0"/>
                <w:color w:val="auto"/>
              </w:rPr>
            </w:pPr>
            <w:r w:rsidRPr="00A256A3">
              <w:rPr>
                <w:b w:val="0"/>
                <w:bCs w:val="0"/>
                <w:color w:val="auto"/>
              </w:rPr>
              <w:t>Create a new blog</w:t>
            </w:r>
          </w:p>
        </w:tc>
      </w:tr>
      <w:tr w:rsidR="00A256A3" w:rsidRPr="00A256A3" w14:paraId="40912F33" w14:textId="77777777" w:rsidTr="00A256A3">
        <w:trPr>
          <w:trHeight w:val="850"/>
          <w:jc w:val="center"/>
        </w:trPr>
        <w:tc>
          <w:tcPr>
            <w:tcW w:w="2476" w:type="dxa"/>
            <w:vAlign w:val="center"/>
            <w:hideMark/>
          </w:tcPr>
          <w:p w14:paraId="51B5DCD4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color w:val="auto"/>
              </w:rPr>
            </w:pPr>
            <w:r w:rsidRPr="00A256A3">
              <w:rPr>
                <w:color w:val="auto"/>
              </w:rPr>
              <w:t>/blogs/&lt;id&gt;</w:t>
            </w:r>
          </w:p>
        </w:tc>
        <w:tc>
          <w:tcPr>
            <w:tcW w:w="2476" w:type="dxa"/>
            <w:vAlign w:val="center"/>
            <w:hideMark/>
          </w:tcPr>
          <w:p w14:paraId="48E58CA7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b w:val="0"/>
                <w:bCs w:val="0"/>
                <w:color w:val="auto"/>
              </w:rPr>
            </w:pPr>
            <w:r w:rsidRPr="00A256A3">
              <w:rPr>
                <w:b w:val="0"/>
                <w:bCs w:val="0"/>
                <w:color w:val="auto"/>
              </w:rPr>
              <w:t>PUT</w:t>
            </w:r>
          </w:p>
        </w:tc>
        <w:tc>
          <w:tcPr>
            <w:tcW w:w="2477" w:type="dxa"/>
            <w:vAlign w:val="center"/>
            <w:hideMark/>
          </w:tcPr>
          <w:p w14:paraId="2951C221" w14:textId="77777777" w:rsidR="00A256A3" w:rsidRPr="00A256A3" w:rsidRDefault="00A256A3" w:rsidP="00A256A3">
            <w:pPr>
              <w:pStyle w:val="Heading3"/>
              <w:spacing w:line="276" w:lineRule="auto"/>
              <w:jc w:val="center"/>
              <w:rPr>
                <w:b w:val="0"/>
                <w:bCs w:val="0"/>
                <w:color w:val="auto"/>
              </w:rPr>
            </w:pPr>
            <w:r w:rsidRPr="00A256A3">
              <w:rPr>
                <w:b w:val="0"/>
                <w:bCs w:val="0"/>
                <w:color w:val="auto"/>
              </w:rPr>
              <w:t>Update an existing blog</w:t>
            </w:r>
          </w:p>
        </w:tc>
      </w:tr>
    </w:tbl>
    <w:p w14:paraId="65FE5C00" w14:textId="77777777" w:rsidR="00A256A3" w:rsidRDefault="00A256A3" w:rsidP="00A256A3">
      <w:pPr>
        <w:pStyle w:val="Heading2"/>
      </w:pPr>
    </w:p>
    <w:p w14:paraId="5DEEA9E4" w14:textId="77777777" w:rsidR="00A256A3" w:rsidRDefault="00A256A3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49885CF" w14:textId="6A1C6229" w:rsidR="00351DC5" w:rsidRDefault="00000000" w:rsidP="00A256A3">
      <w:pPr>
        <w:pStyle w:val="Heading2"/>
      </w:pPr>
      <w:r>
        <w:lastRenderedPageBreak/>
        <w:t>Code Snippet: Flask App</w:t>
      </w:r>
    </w:p>
    <w:p w14:paraId="3C3D5F6A" w14:textId="77777777" w:rsidR="00A256A3" w:rsidRDefault="00A256A3" w:rsidP="00A256A3">
      <w:pPr>
        <w:rPr>
          <w:rStyle w:val="Heading2Char"/>
        </w:rPr>
      </w:pPr>
      <w:r w:rsidRPr="00A256A3">
        <w:drawing>
          <wp:inline distT="0" distB="0" distL="0" distR="0" wp14:anchorId="6D1A0883" wp14:editId="5039DA24">
            <wp:extent cx="5611586" cy="6381806"/>
            <wp:effectExtent l="0" t="0" r="8255" b="0"/>
            <wp:docPr id="75465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51213" name=""/>
                    <pic:cNvPicPr/>
                  </pic:nvPicPr>
                  <pic:blipFill rotWithShape="1">
                    <a:blip r:embed="rId6"/>
                    <a:srcRect l="4365" t="4061" r="4564" b="3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12" cy="638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br/>
      </w:r>
    </w:p>
    <w:p w14:paraId="339FD832" w14:textId="77777777" w:rsidR="00A256A3" w:rsidRDefault="00A256A3" w:rsidP="00A256A3">
      <w:pPr>
        <w:rPr>
          <w:rStyle w:val="Heading2Char"/>
        </w:rPr>
      </w:pPr>
    </w:p>
    <w:p w14:paraId="29290BA8" w14:textId="77777777" w:rsidR="00A256A3" w:rsidRDefault="00A256A3" w:rsidP="00A256A3">
      <w:pPr>
        <w:rPr>
          <w:rStyle w:val="Heading2Char"/>
        </w:rPr>
      </w:pPr>
    </w:p>
    <w:p w14:paraId="6A0D4F37" w14:textId="1635CDE8" w:rsidR="00351DC5" w:rsidRDefault="00000000" w:rsidP="00A256A3">
      <w:r w:rsidRPr="00A256A3">
        <w:rPr>
          <w:rStyle w:val="Heading2Char"/>
        </w:rPr>
        <w:lastRenderedPageBreak/>
        <w:t>Example POST Request Body (Postman)</w:t>
      </w:r>
    </w:p>
    <w:p w14:paraId="1BA4CF8B" w14:textId="09AFE8FA" w:rsidR="00351DC5" w:rsidRDefault="00A256A3" w:rsidP="00A256A3">
      <w:pPr>
        <w:jc w:val="center"/>
      </w:pPr>
      <w:r w:rsidRPr="00A256A3">
        <w:drawing>
          <wp:inline distT="0" distB="0" distL="0" distR="0" wp14:anchorId="3C896782" wp14:editId="3E4304B4">
            <wp:extent cx="4756440" cy="1142819"/>
            <wp:effectExtent l="0" t="0" r="6350" b="635"/>
            <wp:docPr id="210782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22723" name=""/>
                    <pic:cNvPicPr/>
                  </pic:nvPicPr>
                  <pic:blipFill rotWithShape="1">
                    <a:blip r:embed="rId7"/>
                    <a:srcRect l="6945" t="19778" r="6349" b="18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11" cy="114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br/>
      </w:r>
    </w:p>
    <w:p w14:paraId="1CBAC3D1" w14:textId="77777777" w:rsidR="00351DC5" w:rsidRDefault="00000000" w:rsidP="00A256A3">
      <w:pPr>
        <w:pStyle w:val="Heading1"/>
        <w:jc w:val="center"/>
        <w:rPr>
          <w:sz w:val="32"/>
          <w:szCs w:val="32"/>
        </w:rPr>
      </w:pPr>
      <w:r w:rsidRPr="00A256A3">
        <w:rPr>
          <w:sz w:val="32"/>
          <w:szCs w:val="32"/>
        </w:rPr>
        <w:t>Task 2: Find Pair with Given Sum</w:t>
      </w:r>
    </w:p>
    <w:p w14:paraId="132DC48F" w14:textId="2CBE370F" w:rsidR="00A256A3" w:rsidRPr="00A256A3" w:rsidRDefault="00A256A3" w:rsidP="00A256A3">
      <w:pPr>
        <w:pStyle w:val="Heading2"/>
      </w:pPr>
      <w:r w:rsidRPr="00A256A3">
        <w:t>Problem Statement</w:t>
      </w:r>
    </w:p>
    <w:p w14:paraId="43F6E4DE" w14:textId="77777777" w:rsidR="00351DC5" w:rsidRDefault="00000000">
      <w:r>
        <w:t>Given an unsorted list of integers and a target sum, find whether a pair exists that adds up to the target.</w:t>
      </w:r>
    </w:p>
    <w:p w14:paraId="71B6FE79" w14:textId="31CFA934" w:rsidR="00351DC5" w:rsidRDefault="00000000">
      <w:pPr>
        <w:pStyle w:val="Heading3"/>
      </w:pPr>
      <w:r>
        <w:t>Optimized Approach</w:t>
      </w:r>
    </w:p>
    <w:p w14:paraId="420EDC2E" w14:textId="62A2E8F1" w:rsidR="00A256A3" w:rsidRPr="00A256A3" w:rsidRDefault="00A256A3" w:rsidP="00A256A3">
      <w:pPr>
        <w:pStyle w:val="Heading3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A256A3">
        <w:rPr>
          <w:rFonts w:asciiTheme="minorHAnsi" w:eastAsiaTheme="minorEastAsia" w:hAnsiTheme="minorHAnsi" w:cstheme="minorBidi"/>
          <w:b w:val="0"/>
          <w:bCs w:val="0"/>
          <w:color w:val="auto"/>
        </w:rPr>
        <w:t>Time complexity: O(n) using a hash set().</w:t>
      </w:r>
    </w:p>
    <w:p w14:paraId="15791EE5" w14:textId="77777777" w:rsidR="00A256A3" w:rsidRDefault="00A256A3" w:rsidP="00A256A3">
      <w:pPr>
        <w:pStyle w:val="Heading3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A256A3">
        <w:rPr>
          <w:rFonts w:asciiTheme="minorHAnsi" w:eastAsiaTheme="minorEastAsia" w:hAnsiTheme="minorHAnsi" w:cstheme="minorBidi"/>
          <w:b w:val="0"/>
          <w:bCs w:val="0"/>
          <w:color w:val="auto"/>
        </w:rPr>
        <w:t>Avoids nested loops by storing seen values and checking complements.</w:t>
      </w:r>
    </w:p>
    <w:p w14:paraId="4279F1E2" w14:textId="60756FE6" w:rsidR="00A256A3" w:rsidRDefault="00A256A3" w:rsidP="00A256A3">
      <w:pPr>
        <w:pStyle w:val="Heading2"/>
      </w:pPr>
      <w:r w:rsidRPr="00A256A3">
        <w:t>Code Implementation</w:t>
      </w:r>
    </w:p>
    <w:p w14:paraId="23AD1DDF" w14:textId="74A59C6F" w:rsidR="00A256A3" w:rsidRPr="00A256A3" w:rsidRDefault="00A256A3" w:rsidP="003B3D8C">
      <w:pPr>
        <w:jc w:val="center"/>
      </w:pPr>
      <w:r w:rsidRPr="00A256A3">
        <w:drawing>
          <wp:inline distT="0" distB="0" distL="0" distR="0" wp14:anchorId="106F5679" wp14:editId="00DFFF9A">
            <wp:extent cx="4691471" cy="2280416"/>
            <wp:effectExtent l="0" t="0" r="0" b="5715"/>
            <wp:docPr id="4505547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54728" name="Picture 1" descr="A screen shot of a computer program&#10;&#10;AI-generated content may be incorrect."/>
                    <pic:cNvPicPr/>
                  </pic:nvPicPr>
                  <pic:blipFill rotWithShape="1">
                    <a:blip r:embed="rId8"/>
                    <a:srcRect l="7441" t="12509" r="7044" b="13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21" cy="228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F336A" w14:textId="77777777" w:rsidR="003B3D8C" w:rsidRDefault="003B3D8C" w:rsidP="00A256A3">
      <w:pPr>
        <w:pStyle w:val="Heading3"/>
      </w:pPr>
    </w:p>
    <w:p w14:paraId="44F0803A" w14:textId="1904892D" w:rsidR="00351DC5" w:rsidRDefault="00000000" w:rsidP="00A256A3">
      <w:pPr>
        <w:pStyle w:val="Heading3"/>
      </w:pPr>
      <w:r>
        <w:t>Example Inputs and Outputs</w:t>
      </w:r>
    </w:p>
    <w:p w14:paraId="02D79F71" w14:textId="5E644067" w:rsidR="00351DC5" w:rsidRDefault="003B3D8C">
      <w:r w:rsidRPr="003B3D8C">
        <w:drawing>
          <wp:inline distT="0" distB="0" distL="0" distR="0" wp14:anchorId="47079B8A" wp14:editId="38D149F7">
            <wp:extent cx="4519383" cy="2167703"/>
            <wp:effectExtent l="0" t="0" r="0" b="4445"/>
            <wp:docPr id="5373862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86232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l="9062" t="14230" r="8532" b="15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87" cy="216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5FFDF" w14:textId="23ED3590" w:rsidR="003B3D8C" w:rsidRDefault="003B3D8C">
      <w:r w:rsidRPr="003B3D8C">
        <w:drawing>
          <wp:inline distT="0" distB="0" distL="0" distR="0" wp14:anchorId="5E2C88F0" wp14:editId="0369DFB8">
            <wp:extent cx="5486400" cy="1228090"/>
            <wp:effectExtent l="0" t="0" r="0" b="0"/>
            <wp:docPr id="211190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8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D8C" w:rsidSect="003B3D8C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DF3C53"/>
    <w:multiLevelType w:val="multilevel"/>
    <w:tmpl w:val="1C02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165DF"/>
    <w:multiLevelType w:val="multilevel"/>
    <w:tmpl w:val="CEB0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F4C4D"/>
    <w:multiLevelType w:val="hybridMultilevel"/>
    <w:tmpl w:val="D23C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44E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6740205">
    <w:abstractNumId w:val="8"/>
  </w:num>
  <w:num w:numId="2" w16cid:durableId="160244101">
    <w:abstractNumId w:val="6"/>
  </w:num>
  <w:num w:numId="3" w16cid:durableId="1019046254">
    <w:abstractNumId w:val="5"/>
  </w:num>
  <w:num w:numId="4" w16cid:durableId="1131820998">
    <w:abstractNumId w:val="4"/>
  </w:num>
  <w:num w:numId="5" w16cid:durableId="1189248246">
    <w:abstractNumId w:val="7"/>
  </w:num>
  <w:num w:numId="6" w16cid:durableId="1466191584">
    <w:abstractNumId w:val="3"/>
  </w:num>
  <w:num w:numId="7" w16cid:durableId="909385408">
    <w:abstractNumId w:val="2"/>
  </w:num>
  <w:num w:numId="8" w16cid:durableId="842625222">
    <w:abstractNumId w:val="1"/>
  </w:num>
  <w:num w:numId="9" w16cid:durableId="187717500">
    <w:abstractNumId w:val="0"/>
  </w:num>
  <w:num w:numId="10" w16cid:durableId="871725248">
    <w:abstractNumId w:val="10"/>
  </w:num>
  <w:num w:numId="11" w16cid:durableId="464733548">
    <w:abstractNumId w:val="12"/>
  </w:num>
  <w:num w:numId="12" w16cid:durableId="1719475449">
    <w:abstractNumId w:val="9"/>
  </w:num>
  <w:num w:numId="13" w16cid:durableId="6090450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DC5"/>
    <w:rsid w:val="003B3D8C"/>
    <w:rsid w:val="00A256A3"/>
    <w:rsid w:val="00AA1D8D"/>
    <w:rsid w:val="00B47730"/>
    <w:rsid w:val="00CB0664"/>
    <w:rsid w:val="00E768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B787E"/>
  <w14:defaultImageDpi w14:val="300"/>
  <w15:docId w15:val="{4DF3D6D4-E6B8-4294-83B3-8DB6FCAD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6A3"/>
    <w:pPr>
      <w:spacing w:before="120" w:after="3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6A3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A256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Spandan Bhattarai</cp:lastModifiedBy>
  <cp:revision>2</cp:revision>
  <dcterms:created xsi:type="dcterms:W3CDTF">2013-12-23T23:15:00Z</dcterms:created>
  <dcterms:modified xsi:type="dcterms:W3CDTF">2025-07-25T15:54:00Z</dcterms:modified>
  <cp:category/>
</cp:coreProperties>
</file>